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2974"/>
      </w:tblGrid>
      <w:tr w:rsidR="00973B42" w:rsidRPr="00185E9F" w14:paraId="5DFC8E8B" w14:textId="77777777" w:rsidTr="00185E9F">
        <w:tc>
          <w:tcPr>
            <w:tcW w:w="8330" w:type="dxa"/>
          </w:tcPr>
          <w:p w14:paraId="444FC2BE" w14:textId="699DF8DE" w:rsidR="00973B42" w:rsidRPr="00185E9F" w:rsidRDefault="00973B42">
            <w:pPr>
              <w:rPr>
                <w:rFonts w:ascii="맑은 고딕" w:eastAsia="맑은 고딕" w:hAnsi="맑은 고딕"/>
                <w:b/>
                <w:bCs/>
                <w:sz w:val="28"/>
                <w:szCs w:val="28"/>
                <w:lang w:eastAsia="ko-KR"/>
              </w:rPr>
            </w:pPr>
            <w:r w:rsidRPr="00185E9F">
              <w:rPr>
                <w:rFonts w:ascii="맑은 고딕" w:eastAsia="맑은 고딕" w:hAnsi="맑은 고딕" w:cs="KoPubWorld돋움체 Bold"/>
                <w:b/>
                <w:bCs/>
                <w:color w:val="C2D69B" w:themeColor="accent3" w:themeTint="99"/>
                <w:sz w:val="28"/>
                <w:szCs w:val="28"/>
                <w:lang w:eastAsia="ko-KR"/>
              </w:rPr>
              <w:t xml:space="preserve">Naver </w:t>
            </w:r>
            <w:proofErr w:type="spellStart"/>
            <w:r w:rsidRPr="00185E9F">
              <w:rPr>
                <w:rFonts w:ascii="맑은 고딕" w:eastAsia="맑은 고딕" w:hAnsi="맑은 고딕" w:cs="KoPubWorld돋움체 Bold"/>
                <w:b/>
                <w:bCs/>
                <w:color w:val="C2D69B" w:themeColor="accent3" w:themeTint="99"/>
                <w:sz w:val="28"/>
                <w:szCs w:val="28"/>
                <w:lang w:eastAsia="ko-KR"/>
              </w:rPr>
              <w:t>BoostCamp</w:t>
            </w:r>
            <w:proofErr w:type="spellEnd"/>
            <w:r w:rsidRPr="00185E9F">
              <w:rPr>
                <w:rFonts w:ascii="맑은 고딕" w:eastAsia="맑은 고딕" w:hAnsi="맑은 고딕" w:cs="KoPubWorld돋움체 Bold"/>
                <w:b/>
                <w:bCs/>
                <w:color w:val="C2D69B" w:themeColor="accent3" w:themeTint="99"/>
                <w:sz w:val="28"/>
                <w:szCs w:val="28"/>
                <w:lang w:eastAsia="ko-KR"/>
              </w:rPr>
              <w:t xml:space="preserve"> AI Tech CV-13 </w:t>
            </w:r>
            <w:proofErr w:type="spellStart"/>
            <w:r w:rsidRPr="00185E9F">
              <w:rPr>
                <w:rFonts w:ascii="맑은 고딕" w:eastAsia="맑은 고딕" w:hAnsi="맑은 고딕" w:cs="KoPubWorld돋움체 Bold"/>
                <w:b/>
                <w:bCs/>
                <w:color w:val="C2D69B" w:themeColor="accent3" w:themeTint="99"/>
                <w:sz w:val="28"/>
                <w:szCs w:val="28"/>
                <w:lang w:eastAsia="ko-KR"/>
              </w:rPr>
              <w:t>SMiLE</w:t>
            </w:r>
            <w:proofErr w:type="spellEnd"/>
          </w:p>
        </w:tc>
        <w:tc>
          <w:tcPr>
            <w:tcW w:w="2974" w:type="dxa"/>
            <w:vMerge w:val="restart"/>
          </w:tcPr>
          <w:p w14:paraId="42EECB5D" w14:textId="6AA9B76A" w:rsidR="00973B42" w:rsidRPr="00185E9F" w:rsidRDefault="00973B42" w:rsidP="00973B42">
            <w:pPr>
              <w:jc w:val="right"/>
              <w:rPr>
                <w:rFonts w:ascii="맑은 고딕" w:eastAsia="맑은 고딕" w:hAnsi="맑은 고딕"/>
                <w:b/>
                <w:bCs/>
                <w:lang w:eastAsia="ko-KR"/>
              </w:rPr>
            </w:pPr>
            <w:r w:rsidRPr="00185E9F">
              <w:rPr>
                <w:rFonts w:ascii="맑은 고딕" w:eastAsia="맑은 고딕" w:hAnsi="맑은 고딕" w:hint="eastAsia"/>
                <w:b/>
                <w:bCs/>
                <w:noProof/>
                <w:lang w:eastAsia="ko-KR"/>
              </w:rPr>
              <w:drawing>
                <wp:inline distT="0" distB="0" distL="0" distR="0" wp14:anchorId="0BEE3ED8" wp14:editId="2FD1E3C9">
                  <wp:extent cx="755374" cy="821849"/>
                  <wp:effectExtent l="0" t="0" r="0" b="0"/>
                  <wp:docPr id="206883128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296" cy="82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B42" w:rsidRPr="00185E9F" w14:paraId="1745A6BF" w14:textId="77777777" w:rsidTr="00185E9F">
        <w:tc>
          <w:tcPr>
            <w:tcW w:w="8330" w:type="dxa"/>
          </w:tcPr>
          <w:p w14:paraId="3CF54995" w14:textId="3DFDF61A" w:rsidR="00973B42" w:rsidRPr="00185E9F" w:rsidRDefault="00973B42">
            <w:pPr>
              <w:rPr>
                <w:rFonts w:ascii="맑은 고딕" w:eastAsia="맑은 고딕" w:hAnsi="맑은 고딕"/>
                <w:b/>
                <w:bCs/>
                <w:sz w:val="48"/>
                <w:szCs w:val="48"/>
                <w:lang w:eastAsia="ko-KR"/>
              </w:rPr>
            </w:pPr>
            <w:r w:rsidRPr="00185E9F">
              <w:rPr>
                <w:rFonts w:ascii="맑은 고딕" w:eastAsia="맑은 고딕" w:hAnsi="맑은 고딕" w:cs="KoPubWorld돋움체 Bold" w:hint="eastAsia"/>
                <w:b/>
                <w:bCs/>
                <w:color w:val="FFFFFF" w:themeColor="background1"/>
                <w:sz w:val="48"/>
                <w:szCs w:val="48"/>
                <w:lang w:eastAsia="ko-KR"/>
              </w:rPr>
              <w:t>K</w:t>
            </w:r>
            <w:r w:rsidRPr="00185E9F">
              <w:rPr>
                <w:rFonts w:ascii="맑은 고딕" w:eastAsia="맑은 고딕" w:hAnsi="맑은 고딕" w:cs="KoPubWorld돋움체 Bold"/>
                <w:b/>
                <w:bCs/>
                <w:color w:val="FFFFFF" w:themeColor="background1"/>
                <w:sz w:val="48"/>
                <w:szCs w:val="48"/>
                <w:lang w:eastAsia="ko-KR"/>
              </w:rPr>
              <w:t>nee MRI Examination Repo</w:t>
            </w:r>
            <w:r w:rsidR="00185E9F">
              <w:rPr>
                <w:rFonts w:ascii="맑은 고딕" w:eastAsia="맑은 고딕" w:hAnsi="맑은 고딕" w:cs="KoPubWorld돋움체 Bold" w:hint="eastAsia"/>
                <w:b/>
                <w:bCs/>
                <w:color w:val="FFFFFF" w:themeColor="background1"/>
                <w:sz w:val="48"/>
                <w:szCs w:val="48"/>
                <w:lang w:eastAsia="ko-KR"/>
              </w:rPr>
              <w:t>r</w:t>
            </w:r>
            <w:r w:rsidRPr="00185E9F">
              <w:rPr>
                <w:rFonts w:ascii="맑은 고딕" w:eastAsia="맑은 고딕" w:hAnsi="맑은 고딕" w:cs="KoPubWorld돋움체 Bold"/>
                <w:b/>
                <w:bCs/>
                <w:color w:val="FFFFFF" w:themeColor="background1"/>
                <w:sz w:val="48"/>
                <w:szCs w:val="48"/>
                <w:lang w:eastAsia="ko-KR"/>
              </w:rPr>
              <w:t>t</w:t>
            </w:r>
          </w:p>
        </w:tc>
        <w:tc>
          <w:tcPr>
            <w:tcW w:w="2974" w:type="dxa"/>
            <w:vMerge/>
          </w:tcPr>
          <w:p w14:paraId="29149FDD" w14:textId="77777777" w:rsidR="00973B42" w:rsidRPr="00185E9F" w:rsidRDefault="00973B42">
            <w:pPr>
              <w:rPr>
                <w:rFonts w:ascii="맑은 고딕" w:eastAsia="맑은 고딕" w:hAnsi="맑은 고딕"/>
                <w:b/>
                <w:bCs/>
                <w:lang w:eastAsia="ko-KR"/>
              </w:rPr>
            </w:pPr>
          </w:p>
        </w:tc>
      </w:tr>
    </w:tbl>
    <w:p w14:paraId="3290E9D8" w14:textId="106021F3" w:rsidR="00612779" w:rsidRPr="00185E9F" w:rsidRDefault="00973B42">
      <w:pPr>
        <w:rPr>
          <w:rFonts w:ascii="맑은 고딕" w:eastAsia="맑은 고딕" w:hAnsi="맑은 고딕"/>
          <w:b/>
          <w:bCs/>
          <w:lang w:eastAsia="ko-KR"/>
        </w:rPr>
      </w:pPr>
      <w:r w:rsidRPr="00185E9F">
        <w:rPr>
          <w:rFonts w:ascii="맑은 고딕" w:eastAsia="맑은 고딕" w:hAnsi="맑은 고딕" w:hint="eastAsia"/>
          <w:b/>
          <w:bCs/>
          <w:noProof/>
          <w:color w:val="FFFFFF" w:themeColor="background1"/>
          <w:sz w:val="44"/>
          <w:szCs w:val="44"/>
          <w:lang w:eastAsia="ko-K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C4A6CC6" wp14:editId="3CB7495C">
                <wp:simplePos x="0" y="0"/>
                <wp:positionH relativeFrom="column">
                  <wp:posOffset>-360045</wp:posOffset>
                </wp:positionH>
                <wp:positionV relativeFrom="page">
                  <wp:posOffset>7950</wp:posOffset>
                </wp:positionV>
                <wp:extent cx="7760335" cy="1248355"/>
                <wp:effectExtent l="0" t="0" r="0" b="9525"/>
                <wp:wrapNone/>
                <wp:docPr id="193242695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335" cy="12483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E30C" id="직사각형 1" o:spid="_x0000_s1026" style="position:absolute;margin-left:-28.35pt;margin-top:.65pt;width:611.05pt;height:98.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" fillcolor="#1f1f1f" stroked="f">
                <w10:wrap anchory="page"/>
              </v:rect>
            </w:pict>
          </mc:Fallback>
        </mc:AlternateContent>
      </w:r>
    </w:p>
    <w:sectPr w:rsidR="00612779" w:rsidRPr="00185E9F" w:rsidSect="00582816">
      <w:pgSz w:w="12240" w:h="15840"/>
      <w:pgMar w:top="284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C547" w14:textId="77777777" w:rsidR="00582816" w:rsidRDefault="00582816" w:rsidP="00C670A8">
      <w:pPr>
        <w:spacing w:after="0" w:line="240" w:lineRule="auto"/>
      </w:pPr>
      <w:r>
        <w:separator/>
      </w:r>
    </w:p>
  </w:endnote>
  <w:endnote w:type="continuationSeparator" w:id="0">
    <w:p w14:paraId="3902380B" w14:textId="77777777" w:rsidR="00582816" w:rsidRDefault="00582816" w:rsidP="00C67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99A6" w14:textId="77777777" w:rsidR="00582816" w:rsidRDefault="00582816" w:rsidP="00C670A8">
      <w:pPr>
        <w:spacing w:after="0" w:line="240" w:lineRule="auto"/>
      </w:pPr>
      <w:r>
        <w:separator/>
      </w:r>
    </w:p>
  </w:footnote>
  <w:footnote w:type="continuationSeparator" w:id="0">
    <w:p w14:paraId="6BE0153A" w14:textId="77777777" w:rsidR="00582816" w:rsidRDefault="00582816" w:rsidP="00C67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9970113">
    <w:abstractNumId w:val="8"/>
  </w:num>
  <w:num w:numId="2" w16cid:durableId="299580283">
    <w:abstractNumId w:val="6"/>
  </w:num>
  <w:num w:numId="3" w16cid:durableId="232932661">
    <w:abstractNumId w:val="5"/>
  </w:num>
  <w:num w:numId="4" w16cid:durableId="1158574574">
    <w:abstractNumId w:val="4"/>
  </w:num>
  <w:num w:numId="5" w16cid:durableId="1834301319">
    <w:abstractNumId w:val="7"/>
  </w:num>
  <w:num w:numId="6" w16cid:durableId="1484587637">
    <w:abstractNumId w:val="3"/>
  </w:num>
  <w:num w:numId="7" w16cid:durableId="1547716178">
    <w:abstractNumId w:val="2"/>
  </w:num>
  <w:num w:numId="8" w16cid:durableId="437605473">
    <w:abstractNumId w:val="1"/>
  </w:num>
  <w:num w:numId="9" w16cid:durableId="197115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323"/>
    <w:rsid w:val="000A2D1D"/>
    <w:rsid w:val="00114D62"/>
    <w:rsid w:val="0015074B"/>
    <w:rsid w:val="00185E9F"/>
    <w:rsid w:val="00234D73"/>
    <w:rsid w:val="002954A2"/>
    <w:rsid w:val="0029639D"/>
    <w:rsid w:val="00305FB3"/>
    <w:rsid w:val="00320B81"/>
    <w:rsid w:val="00326F90"/>
    <w:rsid w:val="00383923"/>
    <w:rsid w:val="003923F5"/>
    <w:rsid w:val="003C4CDF"/>
    <w:rsid w:val="00400A94"/>
    <w:rsid w:val="00402A41"/>
    <w:rsid w:val="004E105C"/>
    <w:rsid w:val="004F0978"/>
    <w:rsid w:val="00582816"/>
    <w:rsid w:val="00612779"/>
    <w:rsid w:val="007B67D3"/>
    <w:rsid w:val="008063A8"/>
    <w:rsid w:val="009578D4"/>
    <w:rsid w:val="00973B42"/>
    <w:rsid w:val="00AA1D8D"/>
    <w:rsid w:val="00AC7079"/>
    <w:rsid w:val="00B47730"/>
    <w:rsid w:val="00B6214E"/>
    <w:rsid w:val="00C670A8"/>
    <w:rsid w:val="00CB0664"/>
    <w:rsid w:val="00CC2996"/>
    <w:rsid w:val="00E20499"/>
    <w:rsid w:val="00E34043"/>
    <w:rsid w:val="00E4557B"/>
    <w:rsid w:val="00F30B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9E67E"/>
  <w14:defaultImageDpi w14:val="300"/>
  <w15:docId w15:val="{5AC8866A-A84C-44B9-9C13-764EEF97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line number"/>
    <w:basedOn w:val="a2"/>
    <w:uiPriority w:val="99"/>
    <w:semiHidden/>
    <w:unhideWhenUsed/>
    <w:rsid w:val="009578D4"/>
  </w:style>
  <w:style w:type="table" w:customStyle="1" w:styleId="customstyle">
    <w:name w:val="custom_style"/>
    <w:basedOn w:val="a3"/>
    <w:uiPriority w:val="99"/>
    <w:rsid w:val="003923F5"/>
    <w:pPr>
      <w:spacing w:after="0" w:line="240" w:lineRule="auto"/>
      <w:jc w:val="both"/>
    </w:pPr>
    <w:rPr>
      <w:rFonts w:eastAsia="맑은 고딕"/>
      <w:sz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table" w:customStyle="1" w:styleId="customstyle2">
    <w:name w:val="custom_style2"/>
    <w:basedOn w:val="a3"/>
    <w:uiPriority w:val="99"/>
    <w:rsid w:val="00C670A8"/>
    <w:pPr>
      <w:spacing w:after="0" w:line="240" w:lineRule="auto"/>
    </w:pPr>
    <w:tblPr>
      <w:tblBorders>
        <w:top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영일 김</cp:lastModifiedBy>
  <cp:revision>21</cp:revision>
  <dcterms:created xsi:type="dcterms:W3CDTF">2013-12-23T23:15:00Z</dcterms:created>
  <dcterms:modified xsi:type="dcterms:W3CDTF">2024-03-03T06:57:00Z</dcterms:modified>
  <cp:category/>
</cp:coreProperties>
</file>