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2974"/>
      </w:tblGrid>
      <w:tr w:rsidR="00973B42" w:rsidRPr="00185E9F" w14:paraId="5DFC8E8B" w14:textId="77777777" w:rsidTr="00185E9F">
        <w:tc>
          <w:tcPr>
            <w:tcW w:w="8330" w:type="dxa"/>
          </w:tcPr>
          <w:p w14:paraId="444FC2BE" w14:textId="699DF8DE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sz w:val="28"/>
                <w:szCs w:val="28"/>
                <w:lang w:eastAsia="ko-KR"/>
              </w:rPr>
            </w:pPr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 xml:space="preserve">Naver </w:t>
            </w:r>
            <w:proofErr w:type="spellStart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>BoostCamp</w:t>
            </w:r>
            <w:proofErr w:type="spellEnd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 xml:space="preserve"> AI Tech CV-13 </w:t>
            </w:r>
            <w:proofErr w:type="spellStart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>SMiLE</w:t>
            </w:r>
            <w:proofErr w:type="spellEnd"/>
          </w:p>
        </w:tc>
        <w:tc>
          <w:tcPr>
            <w:tcW w:w="2974" w:type="dxa"/>
            <w:vMerge w:val="restart"/>
          </w:tcPr>
          <w:p w14:paraId="42EECB5D" w14:textId="08A47870" w:rsidR="00973B42" w:rsidRPr="00185E9F" w:rsidRDefault="00857374" w:rsidP="00973B42">
            <w:pPr>
              <w:jc w:val="right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857374">
              <w:rPr>
                <w:rFonts w:ascii="맑은 고딕" w:eastAsia="맑은 고딕" w:hAnsi="맑은 고딕"/>
                <w:b/>
                <w:bCs/>
                <w:lang w:eastAsia="ko-KR"/>
              </w:rPr>
              <w:drawing>
                <wp:inline distT="0" distB="0" distL="0" distR="0" wp14:anchorId="28AD0E05" wp14:editId="7AAB0F1B">
                  <wp:extent cx="757613" cy="799673"/>
                  <wp:effectExtent l="0" t="0" r="4445" b="0"/>
                  <wp:docPr id="9" name="그림 8" descr="폰트, 그래픽, 텍스트, 그래픽 디자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198C9F-A934-1F99-A827-F9FBC3020A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 descr="폰트, 그래픽, 텍스트, 그래픽 디자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3B198C9F-A934-1F99-A827-F9FBC3020A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883" cy="81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B42" w:rsidRPr="00185E9F" w14:paraId="1745A6BF" w14:textId="77777777" w:rsidTr="00185E9F">
        <w:tc>
          <w:tcPr>
            <w:tcW w:w="8330" w:type="dxa"/>
          </w:tcPr>
          <w:p w14:paraId="3CF54995" w14:textId="3DFDF61A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sz w:val="48"/>
                <w:szCs w:val="48"/>
                <w:lang w:eastAsia="ko-KR"/>
              </w:rPr>
            </w:pPr>
            <w:r w:rsidRPr="00185E9F">
              <w:rPr>
                <w:rFonts w:ascii="맑은 고딕" w:eastAsia="맑은 고딕" w:hAnsi="맑은 고딕" w:cs="KoPubWorld돋움체 Bold" w:hint="eastAsia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K</w:t>
            </w:r>
            <w:r w:rsidRPr="00185E9F">
              <w:rPr>
                <w:rFonts w:ascii="맑은 고딕" w:eastAsia="맑은 고딕" w:hAnsi="맑은 고딕" w:cs="KoPubWorld돋움체 Bold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nee MRI Examination Repo</w:t>
            </w:r>
            <w:r w:rsidR="00185E9F">
              <w:rPr>
                <w:rFonts w:ascii="맑은 고딕" w:eastAsia="맑은 고딕" w:hAnsi="맑은 고딕" w:cs="KoPubWorld돋움체 Bold" w:hint="eastAsia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r</w:t>
            </w:r>
            <w:r w:rsidRPr="00185E9F">
              <w:rPr>
                <w:rFonts w:ascii="맑은 고딕" w:eastAsia="맑은 고딕" w:hAnsi="맑은 고딕" w:cs="KoPubWorld돋움체 Bold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t</w:t>
            </w:r>
          </w:p>
        </w:tc>
        <w:tc>
          <w:tcPr>
            <w:tcW w:w="2974" w:type="dxa"/>
            <w:vMerge/>
          </w:tcPr>
          <w:p w14:paraId="29149FDD" w14:textId="77777777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lang w:eastAsia="ko-KR"/>
              </w:rPr>
            </w:pPr>
          </w:p>
        </w:tc>
      </w:tr>
    </w:tbl>
    <w:p w14:paraId="3290E9D8" w14:textId="106021F3" w:rsidR="00612779" w:rsidRPr="00185E9F" w:rsidRDefault="00973B42">
      <w:pPr>
        <w:rPr>
          <w:rFonts w:ascii="맑은 고딕" w:eastAsia="맑은 고딕" w:hAnsi="맑은 고딕"/>
          <w:b/>
          <w:bCs/>
          <w:lang w:eastAsia="ko-KR"/>
        </w:rPr>
      </w:pPr>
      <w:r w:rsidRPr="00185E9F">
        <w:rPr>
          <w:rFonts w:ascii="맑은 고딕" w:eastAsia="맑은 고딕" w:hAnsi="맑은 고딕" w:hint="eastAsia"/>
          <w:b/>
          <w:bCs/>
          <w:noProof/>
          <w:color w:val="FFFFFF" w:themeColor="background1"/>
          <w:sz w:val="44"/>
          <w:szCs w:val="44"/>
          <w:lang w:eastAsia="ko-K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C4A6CC6" wp14:editId="3CB7495C">
                <wp:simplePos x="0" y="0"/>
                <wp:positionH relativeFrom="column">
                  <wp:posOffset>-360045</wp:posOffset>
                </wp:positionH>
                <wp:positionV relativeFrom="page">
                  <wp:posOffset>7950</wp:posOffset>
                </wp:positionV>
                <wp:extent cx="7760335" cy="1248355"/>
                <wp:effectExtent l="0" t="0" r="0" b="9525"/>
                <wp:wrapNone/>
                <wp:docPr id="193242695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335" cy="12483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6FD5A" id="직사각형 1" o:spid="_x0000_s1026" style="position:absolute;margin-left:-28.35pt;margin-top:.65pt;width:611.05pt;height:98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" fillcolor="#1f1f1f" stroked="f">
                <w10:wrap anchory="page"/>
              </v:rect>
            </w:pict>
          </mc:Fallback>
        </mc:AlternateContent>
      </w:r>
    </w:p>
    <w:sectPr w:rsidR="00612779" w:rsidRPr="00185E9F" w:rsidSect="00C008F2">
      <w:pgSz w:w="12240" w:h="15840"/>
      <w:pgMar w:top="284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0403" w14:textId="77777777" w:rsidR="00C008F2" w:rsidRDefault="00C008F2" w:rsidP="00C670A8">
      <w:pPr>
        <w:spacing w:after="0" w:line="240" w:lineRule="auto"/>
      </w:pPr>
      <w:r>
        <w:separator/>
      </w:r>
    </w:p>
  </w:endnote>
  <w:endnote w:type="continuationSeparator" w:id="0">
    <w:p w14:paraId="6FD7EE6C" w14:textId="77777777" w:rsidR="00C008F2" w:rsidRDefault="00C008F2" w:rsidP="00C6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E54C" w14:textId="77777777" w:rsidR="00C008F2" w:rsidRDefault="00C008F2" w:rsidP="00C670A8">
      <w:pPr>
        <w:spacing w:after="0" w:line="240" w:lineRule="auto"/>
      </w:pPr>
      <w:r>
        <w:separator/>
      </w:r>
    </w:p>
  </w:footnote>
  <w:footnote w:type="continuationSeparator" w:id="0">
    <w:p w14:paraId="50FC3FA0" w14:textId="77777777" w:rsidR="00C008F2" w:rsidRDefault="00C008F2" w:rsidP="00C67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970113">
    <w:abstractNumId w:val="8"/>
  </w:num>
  <w:num w:numId="2" w16cid:durableId="299580283">
    <w:abstractNumId w:val="6"/>
  </w:num>
  <w:num w:numId="3" w16cid:durableId="232932661">
    <w:abstractNumId w:val="5"/>
  </w:num>
  <w:num w:numId="4" w16cid:durableId="1158574574">
    <w:abstractNumId w:val="4"/>
  </w:num>
  <w:num w:numId="5" w16cid:durableId="1834301319">
    <w:abstractNumId w:val="7"/>
  </w:num>
  <w:num w:numId="6" w16cid:durableId="1484587637">
    <w:abstractNumId w:val="3"/>
  </w:num>
  <w:num w:numId="7" w16cid:durableId="1547716178">
    <w:abstractNumId w:val="2"/>
  </w:num>
  <w:num w:numId="8" w16cid:durableId="437605473">
    <w:abstractNumId w:val="1"/>
  </w:num>
  <w:num w:numId="9" w16cid:durableId="197115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323"/>
    <w:rsid w:val="000A2D1D"/>
    <w:rsid w:val="00114D62"/>
    <w:rsid w:val="0015074B"/>
    <w:rsid w:val="00185E9F"/>
    <w:rsid w:val="00234D73"/>
    <w:rsid w:val="002954A2"/>
    <w:rsid w:val="0029639D"/>
    <w:rsid w:val="00305FB3"/>
    <w:rsid w:val="00320B81"/>
    <w:rsid w:val="00326F90"/>
    <w:rsid w:val="00383923"/>
    <w:rsid w:val="003923F5"/>
    <w:rsid w:val="003C4CDF"/>
    <w:rsid w:val="00400A94"/>
    <w:rsid w:val="00402A41"/>
    <w:rsid w:val="004E105C"/>
    <w:rsid w:val="004F0978"/>
    <w:rsid w:val="00582816"/>
    <w:rsid w:val="00612779"/>
    <w:rsid w:val="007B67D3"/>
    <w:rsid w:val="008063A8"/>
    <w:rsid w:val="00857374"/>
    <w:rsid w:val="009578D4"/>
    <w:rsid w:val="00973B42"/>
    <w:rsid w:val="00AA1D8D"/>
    <w:rsid w:val="00AC7079"/>
    <w:rsid w:val="00B47730"/>
    <w:rsid w:val="00B6214E"/>
    <w:rsid w:val="00C008F2"/>
    <w:rsid w:val="00C670A8"/>
    <w:rsid w:val="00CB0664"/>
    <w:rsid w:val="00CC2996"/>
    <w:rsid w:val="00E20499"/>
    <w:rsid w:val="00E34043"/>
    <w:rsid w:val="00E4557B"/>
    <w:rsid w:val="00F30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9E67E"/>
  <w14:defaultImageDpi w14:val="300"/>
  <w15:docId w15:val="{5AC8866A-A84C-44B9-9C13-764EEF97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line number"/>
    <w:basedOn w:val="a2"/>
    <w:uiPriority w:val="99"/>
    <w:semiHidden/>
    <w:unhideWhenUsed/>
    <w:rsid w:val="009578D4"/>
  </w:style>
  <w:style w:type="table" w:customStyle="1" w:styleId="customstyle">
    <w:name w:val="custom_style"/>
    <w:basedOn w:val="a3"/>
    <w:uiPriority w:val="99"/>
    <w:rsid w:val="003923F5"/>
    <w:pPr>
      <w:spacing w:after="0" w:line="240" w:lineRule="auto"/>
      <w:jc w:val="both"/>
    </w:pPr>
    <w:rPr>
      <w:rFonts w:eastAsia="맑은 고딕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table" w:customStyle="1" w:styleId="customstyle2">
    <w:name w:val="custom_style2"/>
    <w:basedOn w:val="a3"/>
    <w:uiPriority w:val="99"/>
    <w:rsid w:val="00C670A8"/>
    <w:pPr>
      <w:spacing w:after="0" w:line="240" w:lineRule="auto"/>
    </w:pPr>
    <w:tblPr>
      <w:tblBorders>
        <w:top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영일 김</cp:lastModifiedBy>
  <cp:revision>22</cp:revision>
  <dcterms:created xsi:type="dcterms:W3CDTF">2013-12-23T23:15:00Z</dcterms:created>
  <dcterms:modified xsi:type="dcterms:W3CDTF">2024-03-04T01:38:00Z</dcterms:modified>
  <cp:category/>
</cp:coreProperties>
</file>